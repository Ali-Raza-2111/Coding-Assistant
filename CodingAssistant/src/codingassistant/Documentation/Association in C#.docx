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Association in C# in OOP:</w:t>
      </w:r>
    </w:p>
    <w:p/>
    <w:p>
      <w:r>
        <w:t>Association</w:t>
      </w:r>
    </w:p>
    <w:p/>
    <w:p>
      <w:r>
        <w:t>In object-oriented programming, association establishes a relationship between two separate classes. It signifies that objects of one class are related to objects of another class. This relationship allows objects to interact and collaborate. It's a broad term, encompassing more specific relationships like aggregation and composition.</w:t>
      </w:r>
    </w:p>
    <w:p/>
    <w:p>
      <w:r>
        <w:t>Key Characteristics of Association:</w:t>
      </w:r>
    </w:p>
    <w:p/>
    <w:p>
      <w:r>
        <w:t>Represents a "uses-a" relationship: One class "uses" the functionality or services of another class.</w:t>
      </w:r>
    </w:p>
    <w:p>
      <w:r>
        <w:t>Loose Coupling: Associated classes are typically loosely coupled, meaning changes in one class have minimal impact on the other.</w:t>
      </w:r>
    </w:p>
    <w:p>
      <w:r>
        <w:t>Independent Lifecycles: The associated classes often have independent lifecycles. One class can exist even if the other doesn't.</w:t>
      </w:r>
    </w:p>
    <w:p>
      <w:r>
        <w:t>Multiplicity: Associations can be one-to-one, one-to-many, or many-to-many, defining how many objects of each class are involved in the relationship.</w:t>
      </w:r>
    </w:p>
    <w:p>
      <w:r>
        <w:t>Example:</w:t>
      </w:r>
    </w:p>
    <w:p/>
    <w:p>
      <w:r>
        <w:t>Consider a Student class and a Course class. A student takes a course. This represents an association.</w:t>
      </w:r>
    </w:p>
    <w:p/>
    <w:p>
      <w:r>
        <w:t>A Student object can exist independently of a Course object (a student can exist even if no courses are currently taken).</w:t>
      </w:r>
    </w:p>
    <w:p>
      <w:r>
        <w:t>A Course object can exist independently of a Student object (a course can be offered even if no students are currently enrolled).</w:t>
      </w:r>
    </w:p>
    <w:p>
      <w:r>
        <w:t>A student may take multiple courses (one-to-many).</w:t>
      </w:r>
    </w:p>
    <w:p>
      <w:r>
        <w:t>A course may have multiple students (one-to-many).</w:t>
      </w:r>
    </w:p>
    <w:p>
      <w:r>
        <w:t>C# Implementation (Illustrative):</w:t>
      </w:r>
    </w:p>
    <w:p/>
    <w:p>
      <w:r>
        <w:t>public class Student</w:t>
      </w:r>
    </w:p>
    <w:p>
      <w:r>
        <w:t>{</w:t>
      </w:r>
    </w:p>
    <w:p>
      <w:r>
        <w:t xml:space="preserve">    public string Name { get; set; }</w:t>
      </w:r>
    </w:p>
    <w:p>
      <w:r>
        <w:t xml:space="preserve">    public List&lt;Course&gt; Courses { get; set; } = new List&lt;Course&gt;(); // Represents the association</w:t>
      </w:r>
    </w:p>
    <w:p/>
    <w:p>
      <w:r>
        <w:t xml:space="preserve">    public Student(string name)</w:t>
      </w:r>
    </w:p>
    <w:p>
      <w:r>
        <w:t xml:space="preserve">    {</w:t>
      </w:r>
    </w:p>
    <w:p>
      <w:r>
        <w:t xml:space="preserve">        Name = name;</w:t>
      </w:r>
    </w:p>
    <w:p>
      <w:r>
        <w:t xml:space="preserve">    }</w:t>
      </w:r>
    </w:p>
    <w:p/>
    <w:p>
      <w:r>
        <w:t xml:space="preserve">    public void Enroll(Course course)</w:t>
      </w:r>
    </w:p>
    <w:p>
      <w:r>
        <w:t xml:space="preserve">    {</w:t>
      </w:r>
    </w:p>
    <w:p>
      <w:r>
        <w:t xml:space="preserve">        Courses.Add(course);</w:t>
      </w:r>
    </w:p>
    <w:p>
      <w:r>
        <w:t xml:space="preserve">        course.Students.Add(this); // Maintain the association from both sides</w:t>
      </w:r>
    </w:p>
    <w:p>
      <w:r>
        <w:t xml:space="preserve">    }</w:t>
      </w:r>
    </w:p>
    <w:p>
      <w:r>
        <w:t>}</w:t>
      </w:r>
    </w:p>
    <w:p/>
    <w:p>
      <w:r>
        <w:t>public class Course</w:t>
      </w:r>
    </w:p>
    <w:p>
      <w:r>
        <w:t>{</w:t>
      </w:r>
    </w:p>
    <w:p>
      <w:r>
        <w:t xml:space="preserve">    public string Title { get; set; }</w:t>
      </w:r>
    </w:p>
    <w:p>
      <w:r>
        <w:t xml:space="preserve">    public List&lt;Student&gt; Students { get; set; } = new List&lt;Student&gt;(); // Represents the association</w:t>
      </w:r>
    </w:p>
    <w:p/>
    <w:p>
      <w:r>
        <w:t xml:space="preserve">    public Course(string title)</w:t>
      </w:r>
    </w:p>
    <w:p>
      <w:r>
        <w:t xml:space="preserve">    {</w:t>
      </w:r>
    </w:p>
    <w:p>
      <w:r>
        <w:t xml:space="preserve">        Title = title;</w:t>
      </w:r>
    </w:p>
    <w:p>
      <w:r>
        <w:t xml:space="preserve">    }</w:t>
      </w:r>
    </w:p>
    <w:p>
      <w:r>
        <w:t>}</w:t>
      </w:r>
    </w:p>
    <w:p/>
    <w:p>
      <w:r>
        <w:t>// Usage:</w:t>
      </w:r>
    </w:p>
    <w:p>
      <w:r>
        <w:t>Student student1 = new Student("Alice");</w:t>
      </w:r>
    </w:p>
    <w:p>
      <w:r>
        <w:t>Course course1 = new Course("Math 101");</w:t>
      </w:r>
    </w:p>
    <w:p/>
    <w:p>
      <w:r>
        <w:t>student1.Enroll(course1); // Creates the association</w:t>
      </w:r>
    </w:p>
    <w:p>
      <w:r>
        <w:t>Explanation of the C# Code:</w:t>
      </w:r>
    </w:p>
    <w:p/>
    <w:p>
      <w:r>
        <w:t>Classes: We have two classes, Student and Course.</w:t>
      </w:r>
    </w:p>
    <w:p>
      <w:r>
        <w:t>Association:</w:t>
      </w:r>
    </w:p>
    <w:p/>
    <w:p>
      <w:r>
        <w:t>The Student class has a List&lt;Course&gt; Courses property, which holds a list of Course objects the student is enrolled in. This represents the association from the Student side.</w:t>
      </w:r>
    </w:p>
    <w:p>
      <w:r>
        <w:t>The Course class has a List&lt;Student&gt; Students property, which holds a list of Student objects enrolled in the course. This represents the association from the Course side.</w:t>
      </w:r>
    </w:p>
    <w:p/>
    <w:p>
      <w:r>
        <w:t>Enroll Method: The Enroll method in the Student class is used to create the association between a student and a course. It adds the course to the student's list of courses and adds the student to the course's list of students. This ensures the relationship is maintained from both perspectives.</w:t>
      </w:r>
    </w:p>
    <w:p>
      <w:r>
        <w:t>Important Notes:</w:t>
      </w:r>
    </w:p>
    <w:p/>
    <w:p>
      <w:r>
        <w:t>Association is a general term. Aggregation and composition are more specific types of association.</w:t>
      </w:r>
    </w:p>
    <w:p>
      <w:r>
        <w:t>The way you implement an association in code (e.g., using lists, references, etc.) depends on the specific requirements of your application.</w:t>
      </w:r>
    </w:p>
    <w:p>
      <w:r>
        <w:t>Consider the direction of the association. Is it unidirectional (one class knows about the other) or bidirectional (both classes know about each other)? The example above shows a bidirectional association.</w:t>
      </w:r>
    </w:p>
    <w:p/>
    <w:p>
      <w:r>
        <w:t>Do you want me to elaborate on Aggregation vs. Composition, or any other aspect of association?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