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Association</w:t>
      </w:r>
    </w:p>
    <w:p/>
    <w:p>
      <w:r>
        <w:t>In object-oriented programming (OOP), an association represents a relationship between two or more objects. It signifies that objects of one class are connected to objects of another class, allowing them to interact and collaborate. Association is a broad term that encompasses various types of relationships, including aggregation and composition. It establishes a connection or link between different classes, enabling them to work together to achieve a common goal.</w:t>
      </w:r>
    </w:p>
    <w:p/>
    <w:p>
      <w:r>
        <w:t>Types of Associations</w:t>
      </w:r>
    </w:p>
    <w:p/>
    <w:p>
      <w:r>
        <w:t>Associations can be categorized based on their strength and dependency:</w:t>
      </w:r>
    </w:p>
    <w:p/>
    <w:p>
      <w:r>
        <w:t>Simple Association: This is the most general form of association, indicating a simple relationship between two classes. Objects of one class use or interact with objects of another class, but there's no ownership or strong dependency.</w:t>
      </w:r>
    </w:p>
    <w:p>
      <w:r>
        <w:t>Aggregation: This represents a "has-a" relationship, where one class (the whole) contains or refers to objects of another class (the part). However, the part can exist independently of the whole. It's a weaker form of association, indicating a shared relationship.</w:t>
      </w:r>
    </w:p>
    <w:p>
      <w:r>
        <w:t>Composition: This is a stronger form of aggregation, also representing a "has-a" relationship, but with a key difference: the part cannot exist independently of the whole. The part is an integral part of the whole, and its lifecycle is controlled by the whole.</w:t>
      </w:r>
    </w:p>
    <w:p/>
    <w:p>
      <w:r>
        <w:t>Simple Association</w:t>
      </w:r>
    </w:p>
    <w:p/>
    <w:p>
      <w:r>
        <w:t>Definition: A general relationship where one class uses or knows about another class.</w:t>
      </w:r>
    </w:p>
    <w:p>
      <w:r>
        <w:t>Example: A `Teacher` class and a `Student` class. A teacher teaches students, and students are taught by teachers. However, the `Student` object can exist even without a `Teacher` object, and vice versa.</w:t>
      </w:r>
    </w:p>
    <w:p/>
    <w:p>
      <w:r>
        <w:t>public class Student</w:t>
      </w:r>
    </w:p>
    <w:p>
      <w:r>
        <w:t>{</w:t>
      </w:r>
    </w:p>
    <w:p>
      <w:r>
        <w:t xml:space="preserve">    public string Name { get; set; }</w:t>
      </w:r>
    </w:p>
    <w:p>
      <w:r>
        <w:t>}</w:t>
      </w:r>
    </w:p>
    <w:p/>
    <w:p>
      <w:r>
        <w:t>public class Teacher</w:t>
      </w:r>
    </w:p>
    <w:p>
      <w:r>
        <w:t>{</w:t>
      </w:r>
    </w:p>
    <w:p>
      <w:r>
        <w:t xml:space="preserve">    public string Name { get; set; }</w:t>
      </w:r>
    </w:p>
    <w:p>
      <w:r>
        <w:t xml:space="preserve">    public void Teach(Student student)</w:t>
      </w:r>
    </w:p>
    <w:p>
      <w:r>
        <w:t xml:space="preserve">    {</w:t>
      </w:r>
    </w:p>
    <w:p>
      <w:r>
        <w:t xml:space="preserve">        Console.WriteLine($"{Name} is teaching {student.Name}");</w:t>
      </w:r>
    </w:p>
    <w:p>
      <w:r>
        <w:t xml:space="preserve">    }</w:t>
      </w:r>
    </w:p>
    <w:p>
      <w:r>
        <w:t>}</w:t>
      </w:r>
    </w:p>
    <w:p/>
    <w:p>
      <w:r>
        <w:t>public class Example</w:t>
      </w:r>
    </w:p>
    <w:p>
      <w:r>
        <w:t>{</w:t>
      </w:r>
    </w:p>
    <w:p>
      <w:r>
        <w:t xml:space="preserve">    public void Main()</w:t>
      </w:r>
    </w:p>
    <w:p>
      <w:r>
        <w:t xml:space="preserve">    {</w:t>
      </w:r>
    </w:p>
    <w:p>
      <w:r>
        <w:t xml:space="preserve">        Student student = new Student { Name = "Alice" };</w:t>
      </w:r>
    </w:p>
    <w:p>
      <w:r>
        <w:t xml:space="preserve">        Teacher teacher = new Teacher { Name = "Bob" };</w:t>
      </w:r>
    </w:p>
    <w:p>
      <w:r>
        <w:t xml:space="preserve">        teacher.Teach(student); // Teacher 'Bob' uses Student 'Alice'</w:t>
      </w:r>
    </w:p>
    <w:p>
      <w:r>
        <w:t xml:space="preserve">    }</w:t>
      </w:r>
    </w:p>
    <w:p>
      <w:r>
        <w:t>}</w:t>
      </w:r>
    </w:p>
    <w:p/>
    <w:p>
      <w:r>
        <w:t>Aggregation</w:t>
      </w:r>
    </w:p>
    <w:p/>
    <w:p>
      <w:r>
        <w:t>Definition: A "has-a" relationship where one class contains another class, but the contained class can exist independently.</w:t>
      </w:r>
    </w:p>
    <w:p>
      <w:r>
        <w:t>Example: A `Car` class and a `Wheel` class. A car has wheels, but the wheels can exist even if they are not attached to a car.</w:t>
      </w:r>
    </w:p>
    <w:p/>
    <w:p>
      <w:r>
        <w:t>public class Wheel</w:t>
      </w:r>
    </w:p>
    <w:p>
      <w:r>
        <w:t>{</w:t>
      </w:r>
    </w:p>
    <w:p>
      <w:r>
        <w:t xml:space="preserve">    public string Brand { get; set; }</w:t>
      </w:r>
    </w:p>
    <w:p>
      <w:r>
        <w:t>}</w:t>
      </w:r>
    </w:p>
    <w:p/>
    <w:p>
      <w:r>
        <w:t>public class Car</w:t>
      </w:r>
    </w:p>
    <w:p>
      <w:r>
        <w:t>{</w:t>
      </w:r>
    </w:p>
    <w:p>
      <w:r>
        <w:t xml:space="preserve">    public List&lt;Wheel&gt; Wheels { get; set; } = new List&lt;Wheel&gt;();</w:t>
      </w:r>
    </w:p>
    <w:p/>
    <w:p>
      <w:r>
        <w:t xml:space="preserve">    public void AddWheel(Wheel wheel)</w:t>
      </w:r>
    </w:p>
    <w:p>
      <w:r>
        <w:t xml:space="preserve">    {</w:t>
      </w:r>
    </w:p>
    <w:p>
      <w:r>
        <w:t xml:space="preserve">        Wheels.Add(wheel);</w:t>
      </w:r>
    </w:p>
    <w:p>
      <w:r>
        <w:t xml:space="preserve">    }</w:t>
      </w:r>
    </w:p>
    <w:p>
      <w:r>
        <w:t>}</w:t>
      </w:r>
    </w:p>
    <w:p/>
    <w:p>
      <w:r>
        <w:t>public class Example</w:t>
      </w:r>
    </w:p>
    <w:p>
      <w:r>
        <w:t>{</w:t>
      </w:r>
    </w:p>
    <w:p>
      <w:r>
        <w:t xml:space="preserve">    public void Main()</w:t>
      </w:r>
    </w:p>
    <w:p>
      <w:r>
        <w:t xml:space="preserve">    {</w:t>
      </w:r>
    </w:p>
    <w:p>
      <w:r>
        <w:t xml:space="preserve">        Car car = new Car();</w:t>
      </w:r>
    </w:p>
    <w:p>
      <w:r>
        <w:t xml:space="preserve">        Wheel wheel1 = new Wheel { Brand = "Michelin" };</w:t>
      </w:r>
    </w:p>
    <w:p>
      <w:r>
        <w:t xml:space="preserve">        Wheel wheel2 = new Wheel { Brand = "Bridgestone" };</w:t>
      </w:r>
    </w:p>
    <w:p/>
    <w:p>
      <w:r>
        <w:t xml:space="preserve">        car.AddWheel(wheel1);</w:t>
      </w:r>
    </w:p>
    <w:p>
      <w:r>
        <w:t xml:space="preserve">        car.AddWheel(wheel2);</w:t>
      </w:r>
    </w:p>
    <w:p/>
    <w:p>
      <w:r>
        <w:t xml:space="preserve">        // Wheels can still exist even if the car is destroyed.</w:t>
      </w:r>
    </w:p>
    <w:p>
      <w:r>
        <w:t xml:space="preserve">    }</w:t>
      </w:r>
    </w:p>
    <w:p>
      <w:r>
        <w:t>}</w:t>
      </w:r>
    </w:p>
    <w:p/>
    <w:p>
      <w:r>
        <w:t>Composition</w:t>
      </w:r>
    </w:p>
    <w:p/>
    <w:p>
      <w:r>
        <w:t>Definition: A "has-a" relationship where one class owns another class, and the owned class cannot exist independently. The lifecycle of the contained class is dependent on the containing class.</w:t>
      </w:r>
    </w:p>
    <w:p>
      <w:r>
        <w:t>Example: A `Body` class and a `Heart` class. A body has a heart, and the heart cannot exist independently of the body. If the `Body` is destroyed, the `Heart` is also destroyed.</w:t>
      </w:r>
    </w:p>
    <w:p/>
    <w:p>
      <w:r>
        <w:t>public class Heart</w:t>
      </w:r>
    </w:p>
    <w:p>
      <w:r>
        <w:t>{</w:t>
      </w:r>
    </w:p>
    <w:p>
      <w:r>
        <w:t xml:space="preserve">    public Heart()</w:t>
      </w:r>
    </w:p>
    <w:p>
      <w:r>
        <w:t xml:space="preserve">    {</w:t>
      </w:r>
    </w:p>
    <w:p>
      <w:r>
        <w:t xml:space="preserve">        Console.WriteLine("Heart created");</w:t>
      </w:r>
    </w:p>
    <w:p>
      <w:r>
        <w:t xml:space="preserve">    }</w:t>
      </w:r>
    </w:p>
    <w:p>
      <w:r>
        <w:t xml:space="preserve">    ~Heart()</w:t>
      </w:r>
    </w:p>
    <w:p>
      <w:r>
        <w:t xml:space="preserve">    {</w:t>
      </w:r>
    </w:p>
    <w:p>
      <w:r>
        <w:t xml:space="preserve">        Console.WriteLine("Heart destroyed");</w:t>
      </w:r>
    </w:p>
    <w:p>
      <w:r>
        <w:t xml:space="preserve">    }</w:t>
      </w:r>
    </w:p>
    <w:p>
      <w:r>
        <w:t>}</w:t>
      </w:r>
    </w:p>
    <w:p/>
    <w:p>
      <w:r>
        <w:t>public class Body</w:t>
      </w:r>
    </w:p>
    <w:p>
      <w:r>
        <w:t>{</w:t>
      </w:r>
    </w:p>
    <w:p>
      <w:r>
        <w:t xml:space="preserve">    private Heart _heart; //The heart is a private member</w:t>
      </w:r>
    </w:p>
    <w:p/>
    <w:p>
      <w:r>
        <w:t xml:space="preserve">    public Body()</w:t>
      </w:r>
    </w:p>
    <w:p>
      <w:r>
        <w:t xml:space="preserve">    {</w:t>
      </w:r>
    </w:p>
    <w:p>
      <w:r>
        <w:t xml:space="preserve">        _heart = new Heart(); //The body creates the heart</w:t>
      </w:r>
    </w:p>
    <w:p>
      <w:r>
        <w:t xml:space="preserve">        Console.WriteLine("Body created");</w:t>
      </w:r>
    </w:p>
    <w:p>
      <w:r>
        <w:t xml:space="preserve">    }</w:t>
      </w:r>
    </w:p>
    <w:p/>
    <w:p>
      <w:r>
        <w:t xml:space="preserve">    ~Body()</w:t>
      </w:r>
    </w:p>
    <w:p>
      <w:r>
        <w:t xml:space="preserve">    {</w:t>
      </w:r>
    </w:p>
    <w:p>
      <w:r>
        <w:t xml:space="preserve">        Console.WriteLine("Body destroyed");</w:t>
      </w:r>
    </w:p>
    <w:p>
      <w:r>
        <w:t xml:space="preserve">    }</w:t>
      </w:r>
    </w:p>
    <w:p>
      <w:r>
        <w:t>}</w:t>
      </w:r>
    </w:p>
    <w:p/>
    <w:p>
      <w:r>
        <w:t>public class Example</w:t>
      </w:r>
    </w:p>
    <w:p>
      <w:r>
        <w:t>{</w:t>
      </w:r>
    </w:p>
    <w:p>
      <w:r>
        <w:t xml:space="preserve">    public void Main()</w:t>
      </w:r>
    </w:p>
    <w:p>
      <w:r>
        <w:t xml:space="preserve">    {</w:t>
      </w:r>
    </w:p>
    <w:p>
      <w:r>
        <w:t xml:space="preserve">        Body body = new Body();</w:t>
      </w:r>
    </w:p>
    <w:p>
      <w:r>
        <w:t xml:space="preserve">        //When body is destroyed, heart is also destroyed</w:t>
      </w:r>
    </w:p>
    <w:p>
      <w:r>
        <w:t xml:space="preserve">    }</w:t>
      </w:r>
    </w:p>
    <w:p>
      <w:r>
        <w:t>}</w:t>
      </w:r>
    </w:p>
    <w:p/>
    <w:p>
      <w:r>
        <w:t>Key Differences Summarized</w:t>
      </w:r>
    </w:p>
    <w:p/>
    <w:p>
      <w:r>
        <w:t>Feature,Simple Association,Aggregation,Composition</w:t>
      </w:r>
    </w:p>
    <w:p>
      <w:r>
        <w:t>Relationship,Uses/Knows,Has-a (shared),Has-a (exclusive)</w:t>
      </w:r>
    </w:p>
    <w:p>
      <w:r>
        <w:t>Dependency,Weak,Medium,Strong</w:t>
      </w:r>
    </w:p>
    <w:p>
      <w:r>
        <w:t>Lifecycle,Independent,Independent,Dependent</w:t>
      </w:r>
    </w:p>
    <w:p>
      <w:r>
        <w:t>Example,`Teacher` and `Student`,`Car` and `Wheel`,`Body` and `Heart`</w:t>
      </w:r>
    </w:p>
    <w:p/>
    <w:p>
      <w:r>
        <w:t>Benefits of Using Associations</w:t>
      </w:r>
    </w:p>
    <w:p/>
    <w:p>
      <w:r>
        <w:t>Modularity: Promotes modular design by allowing classes to be independent and reusable.</w:t>
      </w:r>
    </w:p>
    <w:p>
      <w:r>
        <w:t>Flexibility: Enables flexible relationships between objects, allowing them to interact in various ways.</w:t>
      </w:r>
    </w:p>
    <w:p>
      <w:r>
        <w:t>Maintainability: Simplifies maintenance by isolating changes to individual classes without affecting other classes.</w:t>
      </w:r>
    </w:p>
    <w:p>
      <w:r>
        <w:t>Real-World Modeling: Allows you to model real-world relationships between entities in your software.</w:t>
      </w:r>
    </w:p>
    <w:p/>
    <w:p>
      <w:r>
        <w:t>In summary, associations are a fundamental concept in OOP that allows you to model relationships between objects. Understanding the different types of associations – simple association, aggregation, and composition – is crucial for designing robust and maintainable software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