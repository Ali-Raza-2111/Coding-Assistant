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Okay, here's a breakdown of some common string methods in Python, explained in a simple way:</w:t>
      </w:r>
    </w:p>
    <w:p/>
    <w:p>
      <w:r>
        <w:t>**What are String Methods?**</w:t>
      </w:r>
    </w:p>
    <w:p/>
    <w:p>
      <w:r>
        <w:t>Think of string methods as tools you can use to manipulate text (strings) in Python. They are built-in functions that you can call on any string to perform actions like changing the case, searching for parts of the string, or splitting it up.</w:t>
      </w:r>
    </w:p>
    <w:p/>
    <w:p>
      <w:r>
        <w:t>**Common String Methods:**</w:t>
      </w:r>
    </w:p>
    <w:p/>
    <w:p>
      <w:r>
        <w:t>*   **`len(string)`:**</w:t>
      </w:r>
    </w:p>
    <w:p>
      <w:r>
        <w:t xml:space="preserve">    *   This isn't technically a *method* but a built-in *function*.</w:t>
      </w:r>
    </w:p>
    <w:p>
      <w:r>
        <w:t xml:space="preserve">    *   It tells you the number of characters in a string (including spaces).</w:t>
      </w:r>
    </w:p>
    <w:p>
      <w:r>
        <w:t xml:space="preserve">    *   Example:</w:t>
      </w:r>
    </w:p>
    <w:p/>
    <w:p>
      <w:r>
        <w:t xml:space="preserve">    ```python</w:t>
      </w:r>
    </w:p>
    <w:p>
      <w:r>
        <w:t xml:space="preserve">    my_string = "Hello"</w:t>
      </w:r>
    </w:p>
    <w:p>
      <w:r>
        <w:t xml:space="preserve">    length = len(my_string)</w:t>
      </w:r>
    </w:p>
    <w:p>
      <w:r>
        <w:t xml:space="preserve">    print(length)  # Output: 5</w:t>
      </w:r>
    </w:p>
    <w:p>
      <w:r>
        <w:t xml:space="preserve">    ```</w:t>
      </w:r>
    </w:p>
    <w:p/>
    <w:p>
      <w:r>
        <w:t>*   **`.lower()`:**</w:t>
      </w:r>
    </w:p>
    <w:p>
      <w:r>
        <w:t xml:space="preserve">    *   Converts the entire string to lowercase.</w:t>
      </w:r>
    </w:p>
    <w:p>
      <w:r>
        <w:t xml:space="preserve">    *   Example:</w:t>
      </w:r>
    </w:p>
    <w:p/>
    <w:p>
      <w:r>
        <w:t xml:space="preserve">    ```python</w:t>
      </w:r>
    </w:p>
    <w:p>
      <w:r>
        <w:t xml:space="preserve">    my_string = "Hello World"</w:t>
      </w:r>
    </w:p>
    <w:p>
      <w:r>
        <w:t xml:space="preserve">    lowercase_string = my_string.lower()</w:t>
      </w:r>
    </w:p>
    <w:p>
      <w:r>
        <w:t xml:space="preserve">    print(lowercase_string)  # Output: hello world</w:t>
      </w:r>
    </w:p>
    <w:p>
      <w:r>
        <w:t xml:space="preserve">    ```</w:t>
      </w:r>
    </w:p>
    <w:p/>
    <w:p>
      <w:r>
        <w:t>*   **`.upper()`:**</w:t>
      </w:r>
    </w:p>
    <w:p>
      <w:r>
        <w:t xml:space="preserve">    *   Converts the entire string to uppercase.</w:t>
      </w:r>
    </w:p>
    <w:p>
      <w:r>
        <w:t xml:space="preserve">    *   Example:</w:t>
      </w:r>
    </w:p>
    <w:p/>
    <w:p>
      <w:r>
        <w:t xml:space="preserve">    ```python</w:t>
      </w:r>
    </w:p>
    <w:p>
      <w:r>
        <w:t xml:space="preserve">    my_string = "Hello World"</w:t>
      </w:r>
    </w:p>
    <w:p>
      <w:r>
        <w:t xml:space="preserve">    uppercase_string = my_string.upper()</w:t>
      </w:r>
    </w:p>
    <w:p>
      <w:r>
        <w:t xml:space="preserve">    print(uppercase_string)  # Output: HELLO WORLD</w:t>
      </w:r>
    </w:p>
    <w:p>
      <w:r>
        <w:t xml:space="preserve">    ```</w:t>
      </w:r>
    </w:p>
    <w:p/>
    <w:p>
      <w:r>
        <w:t>*   **`.strip()`:**</w:t>
      </w:r>
    </w:p>
    <w:p>
      <w:r>
        <w:t xml:space="preserve">    *   Removes leading and trailing whitespace (spaces, tabs, newlines) from the string.</w:t>
      </w:r>
    </w:p>
    <w:p>
      <w:r>
        <w:t xml:space="preserve">    *   Example:</w:t>
      </w:r>
    </w:p>
    <w:p/>
    <w:p>
      <w:r>
        <w:t xml:space="preserve">    ```python</w:t>
      </w:r>
    </w:p>
    <w:p>
      <w:r>
        <w:t xml:space="preserve">    my_string = "   Hello World   "</w:t>
      </w:r>
    </w:p>
    <w:p>
      <w:r>
        <w:t xml:space="preserve">    stripped_string = my_string.strip()</w:t>
      </w:r>
    </w:p>
    <w:p>
      <w:r>
        <w:t xml:space="preserve">    print(stripped_string)  # Output: Hello World</w:t>
      </w:r>
    </w:p>
    <w:p>
      <w:r>
        <w:t xml:space="preserve">    ```</w:t>
      </w:r>
    </w:p>
    <w:p/>
    <w:p>
      <w:r>
        <w:t>*   **`.lstrip()`:**</w:t>
      </w:r>
    </w:p>
    <w:p>
      <w:r>
        <w:t xml:space="preserve">    *   Removes leading whitespace (from the left side) of the string.</w:t>
      </w:r>
    </w:p>
    <w:p/>
    <w:p>
      <w:r>
        <w:t>*   **`.rstrip()`:**</w:t>
      </w:r>
    </w:p>
    <w:p>
      <w:r>
        <w:t xml:space="preserve">    *   Removes trailing whitespace (from the right side) of the string.</w:t>
      </w:r>
    </w:p>
    <w:p/>
    <w:p>
      <w:r>
        <w:t>*   **`.find(substring)`:**</w:t>
      </w:r>
    </w:p>
    <w:p>
      <w:r>
        <w:t xml:space="preserve">    *   Searches for the first occurrence of a substring within the string.</w:t>
      </w:r>
    </w:p>
    <w:p>
      <w:r>
        <w:t xml:space="preserve">    *   Returns the index (position) of the substring if found.</w:t>
      </w:r>
    </w:p>
    <w:p>
      <w:r>
        <w:t xml:space="preserve">    *   Returns -1 if the substring is not found.</w:t>
      </w:r>
    </w:p>
    <w:p>
      <w:r>
        <w:t xml:space="preserve">    *   Example:</w:t>
      </w:r>
    </w:p>
    <w:p/>
    <w:p>
      <w:r>
        <w:t xml:space="preserve">    ```python</w:t>
      </w:r>
    </w:p>
    <w:p>
      <w:r>
        <w:t xml:space="preserve">    my_string = "Hello World"</w:t>
      </w:r>
    </w:p>
    <w:p>
      <w:r>
        <w:t xml:space="preserve">    index = my_string.find("World")</w:t>
      </w:r>
    </w:p>
    <w:p>
      <w:r>
        <w:t xml:space="preserve">    print(index)  # Output: 6</w:t>
      </w:r>
    </w:p>
    <w:p>
      <w:r>
        <w:t xml:space="preserve">    index = my_string.find("Python")</w:t>
      </w:r>
    </w:p>
    <w:p>
      <w:r>
        <w:t xml:space="preserve">    print(index) # Output: -1</w:t>
      </w:r>
    </w:p>
    <w:p>
      <w:r>
        <w:t xml:space="preserve">    ```</w:t>
      </w:r>
    </w:p>
    <w:p/>
    <w:p>
      <w:r>
        <w:t>*   **`.replace(old, new)`:**</w:t>
      </w:r>
    </w:p>
    <w:p>
      <w:r>
        <w:t xml:space="preserve">    *   Replaces all occurrences of the `old` substring with the `new` substring.</w:t>
      </w:r>
    </w:p>
    <w:p>
      <w:r>
        <w:t xml:space="preserve">    *   Example:</w:t>
      </w:r>
    </w:p>
    <w:p/>
    <w:p>
      <w:r>
        <w:t xml:space="preserve">    ```python</w:t>
      </w:r>
    </w:p>
    <w:p>
      <w:r>
        <w:t xml:space="preserve">    my_string = "Hello World"</w:t>
      </w:r>
    </w:p>
    <w:p>
      <w:r>
        <w:t xml:space="preserve">    new_string = my_string.replace("World", "Python")</w:t>
      </w:r>
    </w:p>
    <w:p>
      <w:r>
        <w:t xml:space="preserve">    print(new_string)  # Output: Hello Python</w:t>
      </w:r>
    </w:p>
    <w:p>
      <w:r>
        <w:t xml:space="preserve">    ```</w:t>
      </w:r>
    </w:p>
    <w:p/>
    <w:p>
      <w:r>
        <w:t>*   **`.split(separator)`:**</w:t>
      </w:r>
    </w:p>
    <w:p>
      <w:r>
        <w:t xml:space="preserve">    *   Splits the string into a list of substrings, using the `separator` as the delimiter.</w:t>
      </w:r>
    </w:p>
    <w:p>
      <w:r>
        <w:t xml:space="preserve">    *   If no separator is specified, it splits on whitespace by default.</w:t>
      </w:r>
    </w:p>
    <w:p>
      <w:r>
        <w:t xml:space="preserve">    *   Example:</w:t>
      </w:r>
    </w:p>
    <w:p/>
    <w:p>
      <w:r>
        <w:t xml:space="preserve">    ```python</w:t>
      </w:r>
    </w:p>
    <w:p>
      <w:r>
        <w:t xml:space="preserve">    my_string = "Hello,World,Python"</w:t>
      </w:r>
    </w:p>
    <w:p>
      <w:r>
        <w:t xml:space="preserve">    list_of_strings = my_string.split(",")</w:t>
      </w:r>
    </w:p>
    <w:p>
      <w:r>
        <w:t xml:space="preserve">    print(list_of_strings)  # Output: ['Hello', 'World', 'Python']</w:t>
      </w:r>
    </w:p>
    <w:p/>
    <w:p>
      <w:r>
        <w:t xml:space="preserve">    my_string = "Hello World"</w:t>
      </w:r>
    </w:p>
    <w:p>
      <w:r>
        <w:t xml:space="preserve">    list_of_strings = my_string.split()</w:t>
      </w:r>
    </w:p>
    <w:p>
      <w:r>
        <w:t xml:space="preserve">    print(list_of_strings)  # Output: ['Hello', 'World']</w:t>
      </w:r>
    </w:p>
    <w:p>
      <w:r>
        <w:t xml:space="preserve">    ```</w:t>
      </w:r>
    </w:p>
    <w:p/>
    <w:p>
      <w:r>
        <w:t>*   **`.startswith(substring)`:**</w:t>
      </w:r>
    </w:p>
    <w:p>
      <w:r>
        <w:t xml:space="preserve">    *   Checks if the string starts with the specified `substring`.</w:t>
      </w:r>
    </w:p>
    <w:p>
      <w:r>
        <w:t xml:space="preserve">    *   Returns `True` if it does, `False` otherwise.</w:t>
      </w:r>
    </w:p>
    <w:p>
      <w:r>
        <w:t xml:space="preserve">    *   Example:</w:t>
      </w:r>
    </w:p>
    <w:p/>
    <w:p>
      <w:r>
        <w:t xml:space="preserve">    ```python</w:t>
      </w:r>
    </w:p>
    <w:p>
      <w:r>
        <w:t xml:space="preserve">    my_string = "Hello World"</w:t>
      </w:r>
    </w:p>
    <w:p>
      <w:r>
        <w:t xml:space="preserve">    starts_with_hello = my_string.startswith("Hello")</w:t>
      </w:r>
    </w:p>
    <w:p>
      <w:r>
        <w:t xml:space="preserve">    print(starts_with_hello)  # Output: True</w:t>
      </w:r>
    </w:p>
    <w:p>
      <w:r>
        <w:t xml:space="preserve">    starts_with_world = my_string.startswith("World")</w:t>
      </w:r>
    </w:p>
    <w:p>
      <w:r>
        <w:t xml:space="preserve">    print(starts_with_world)  # Output: False</w:t>
      </w:r>
    </w:p>
    <w:p>
      <w:r>
        <w:t xml:space="preserve">    ```</w:t>
      </w:r>
    </w:p>
    <w:p/>
    <w:p>
      <w:r>
        <w:t>*   **`.endswith(substring)`:**</w:t>
      </w:r>
    </w:p>
    <w:p>
      <w:r>
        <w:t xml:space="preserve">    *   Checks if the string ends with the specified `substring`.</w:t>
      </w:r>
    </w:p>
    <w:p>
      <w:r>
        <w:t xml:space="preserve">    *   Returns `True` if it does, `False` otherwise.</w:t>
      </w:r>
    </w:p>
    <w:p>
      <w:r>
        <w:t xml:space="preserve">    *   Example:</w:t>
      </w:r>
    </w:p>
    <w:p/>
    <w:p>
      <w:r>
        <w:t xml:space="preserve">    ```python</w:t>
      </w:r>
    </w:p>
    <w:p>
      <w:r>
        <w:t xml:space="preserve">    my_string = "Hello World"</w:t>
      </w:r>
    </w:p>
    <w:p>
      <w:r>
        <w:t xml:space="preserve">    ends_with_world = my_string.endswith("World")</w:t>
      </w:r>
    </w:p>
    <w:p>
      <w:r>
        <w:t xml:space="preserve">    print(ends_with_world)  # Output: True</w:t>
      </w:r>
    </w:p>
    <w:p>
      <w:r>
        <w:t xml:space="preserve">    ends_with_hello = my_string.endswith("Hello")</w:t>
      </w:r>
    </w:p>
    <w:p>
      <w:r>
        <w:t xml:space="preserve">    print(ends_with_hello)  # Output: False</w:t>
      </w:r>
    </w:p>
    <w:p>
      <w:r>
        <w:t xml:space="preserve">    ```</w:t>
      </w:r>
    </w:p>
    <w:p/>
    <w:p>
      <w:r>
        <w:t>*   **`.isdigit()`:**</w:t>
      </w:r>
    </w:p>
    <w:p>
      <w:r>
        <w:t xml:space="preserve">    *   Checks if all characters in the string are digits (0-9).</w:t>
      </w:r>
    </w:p>
    <w:p>
      <w:r>
        <w:t xml:space="preserve">    *   Returns `True` if they are, `False` otherwise.</w:t>
      </w:r>
    </w:p>
    <w:p>
      <w:r>
        <w:t xml:space="preserve">    *   Example:</w:t>
      </w:r>
    </w:p>
    <w:p/>
    <w:p>
      <w:r>
        <w:t xml:space="preserve">    ```python</w:t>
      </w:r>
    </w:p>
    <w:p>
      <w:r>
        <w:t xml:space="preserve">    my_string = "12345"</w:t>
      </w:r>
    </w:p>
    <w:p>
      <w:r>
        <w:t xml:space="preserve">    is_digit = my_string.isdigit()</w:t>
      </w:r>
    </w:p>
    <w:p>
      <w:r>
        <w:t xml:space="preserve">    print(is_digit)  # Output: True</w:t>
      </w:r>
    </w:p>
    <w:p/>
    <w:p>
      <w:r>
        <w:t xml:space="preserve">    my_string = "123abc"</w:t>
      </w:r>
    </w:p>
    <w:p>
      <w:r>
        <w:t xml:space="preserve">    is_digit = my_string.isdigit()</w:t>
      </w:r>
    </w:p>
    <w:p>
      <w:r>
        <w:t xml:space="preserve">    print(is_digit)  # Output: False</w:t>
      </w:r>
    </w:p>
    <w:p>
      <w:r>
        <w:t xml:space="preserve">    ```</w:t>
      </w:r>
    </w:p>
    <w:p/>
    <w:p>
      <w:r>
        <w:t>*   **`.isalpha()`:**</w:t>
      </w:r>
    </w:p>
    <w:p>
      <w:r>
        <w:t xml:space="preserve">    *   Checks if all characters in the string are alphabetic (a-z, A-Z).</w:t>
      </w:r>
    </w:p>
    <w:p>
      <w:r>
        <w:t xml:space="preserve">    *   Returns `True` if they are, `False` otherwise.</w:t>
      </w:r>
    </w:p>
    <w:p>
      <w:r>
        <w:t xml:space="preserve">    *   Example:</w:t>
      </w:r>
    </w:p>
    <w:p/>
    <w:p>
      <w:r>
        <w:t xml:space="preserve">    ```python</w:t>
      </w:r>
    </w:p>
    <w:p>
      <w:r>
        <w:t xml:space="preserve">    my_string = "HelloWorld"</w:t>
      </w:r>
    </w:p>
    <w:p>
      <w:r>
        <w:t xml:space="preserve">    is_alpha = my_string.isalpha()</w:t>
      </w:r>
    </w:p>
    <w:p>
      <w:r>
        <w:t xml:space="preserve">    print(is_alpha)  # Output: True</w:t>
      </w:r>
    </w:p>
    <w:p/>
    <w:p>
      <w:r>
        <w:t xml:space="preserve">    my_string = "Hello World"</w:t>
      </w:r>
    </w:p>
    <w:p>
      <w:r>
        <w:t xml:space="preserve">    is_alpha = my_string.isalpha()</w:t>
      </w:r>
    </w:p>
    <w:p>
      <w:r>
        <w:t xml:space="preserve">    print(is_alpha)  # Output: False</w:t>
      </w:r>
    </w:p>
    <w:p>
      <w:r>
        <w:t xml:space="preserve">    ```</w:t>
      </w:r>
    </w:p>
    <w:p/>
    <w:p>
      <w:r>
        <w:t>*   **`.isalnum()`:**</w:t>
      </w:r>
    </w:p>
    <w:p>
      <w:r>
        <w:t xml:space="preserve">    *   Checks if all characters in the string are alphanumeric (a-z, A-Z, 0-9).</w:t>
      </w:r>
    </w:p>
    <w:p>
      <w:r>
        <w:t xml:space="preserve">    *   Returns `True` if they are, `False` otherwise.</w:t>
      </w:r>
    </w:p>
    <w:p>
      <w:r>
        <w:t xml:space="preserve">    *   Example:</w:t>
      </w:r>
    </w:p>
    <w:p/>
    <w:p>
      <w:r>
        <w:t xml:space="preserve">    ```python</w:t>
      </w:r>
    </w:p>
    <w:p>
      <w:r>
        <w:t xml:space="preserve">    my_string = "HelloWorld123"</w:t>
      </w:r>
    </w:p>
    <w:p>
      <w:r>
        <w:t xml:space="preserve">    is_alnum = my_string.isalnum()</w:t>
      </w:r>
    </w:p>
    <w:p>
      <w:r>
        <w:t xml:space="preserve">    print(is_alnum)  # Output: True</w:t>
      </w:r>
    </w:p>
    <w:p/>
    <w:p>
      <w:r>
        <w:t xml:space="preserve">    my_string = "Hello World!"</w:t>
      </w:r>
    </w:p>
    <w:p>
      <w:r>
        <w:t xml:space="preserve">    is_alnum = my_string.isalnum()</w:t>
      </w:r>
    </w:p>
    <w:p>
      <w:r>
        <w:t xml:space="preserve">    print(is_alnum)  # Output: False</w:t>
      </w:r>
    </w:p>
    <w:p>
      <w:r>
        <w:t xml:space="preserve">    ```</w:t>
      </w:r>
    </w:p>
    <w:p/>
    <w:p>
      <w:r>
        <w:t>**How to Use String Methods:**</w:t>
      </w:r>
    </w:p>
    <w:p/>
    <w:p>
      <w:r>
        <w:t>1.  **Start with a string:**  `my_string = "Some text"`</w:t>
      </w:r>
    </w:p>
    <w:p>
      <w:r>
        <w:t>2.  **Use the dot (`.`) operator:**  `my_string.method_name()`</w:t>
      </w:r>
    </w:p>
    <w:p>
      <w:r>
        <w:t>3.  **Pass any necessary arguments (values) inside the parentheses:** `my_string.replace("old", "new")`</w:t>
      </w:r>
    </w:p>
    <w:p>
      <w:r>
        <w:t>4.  **The method usually returns a *new* string:**  You'll often want to store the result in a new variable:  `new_string = my_string.upper()`</w:t>
      </w:r>
    </w:p>
    <w:p/>
    <w:p>
      <w:r>
        <w:t>**Important Notes:**</w:t>
      </w:r>
    </w:p>
    <w:p/>
    <w:p>
      <w:r>
        <w:t>*   String methods *do not* modify the original string. They return a *new* string with the changes applied. Strings are immutable in Python.</w:t>
      </w:r>
    </w:p>
    <w:p>
      <w:r>
        <w:t>*   Case matters!  `"Hello"` is different from `"hello"`.</w:t>
      </w:r>
    </w:p>
    <w:p>
      <w:r>
        <w:t>*   You can chain methods together:  `my_string.strip().upper()`  (This would first remove whitespace and then convert the string to uppercase).</w:t>
      </w:r>
    </w:p>
    <w:p/>
    <w:p>
      <w:r>
        <w:t>Is there anything specific you'd like me to elaborate on, or any other string methods you'd like to know about?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