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Lathe Machine</w:t>
      </w:r>
    </w:p>
    <w:p/>
    <w:p>
      <w:r>
        <w:t>Working Principle: The lathe is designed to rotate the workpiece while a cutting tool is fed against it. The workpiece spins, and the stationary cutting tool removes material to create a desired shape.</w:t>
      </w:r>
    </w:p>
    <w:p>
      <w:r>
        <w:t>Typical Operations:</w:t>
      </w:r>
    </w:p>
    <w:p>
      <w:r>
        <w:t>Turning: Reducing the diameter of a workpiece.</w:t>
      </w:r>
    </w:p>
    <w:p>
      <w:r>
        <w:t>Facing: Creating a flat surface on the end of a workpiece.</w:t>
      </w:r>
    </w:p>
    <w:p>
      <w:r>
        <w:t>Boring: Enlarging an existing hole.</w:t>
      </w:r>
    </w:p>
    <w:p>
      <w:r>
        <w:t>Threading: Cutting screw threads.</w:t>
      </w:r>
    </w:p>
    <w:p>
      <w:r>
        <w:t>Knurling: Creating a patterned surface for grip.</w:t>
      </w:r>
    </w:p>
    <w:p>
      <w:r>
        <w:t>Drilling: Creating holes along the axis of rotation.</w:t>
      </w:r>
    </w:p>
    <w:p>
      <w:r>
        <w:t>Tooling: Lathes use single-point cutting tools, which are typically made of hardened steel or carbide.</w:t>
      </w:r>
    </w:p>
    <w:p>
      <w:r>
        <w:t>Workpiece Holding: Workpieces are typically held in a chuck, collet, or between centers.</w:t>
      </w:r>
    </w:p>
    <w:p>
      <w:r>
        <w:t>Geometry: Primarily used for creating cylindrical or axisymmetric parts. Think of objects like shafts, rods, and disks.</w:t>
      </w:r>
    </w:p>
    <w:p>
      <w:r>
        <w:t>Motion: The workpiece rotates, and the cutting tool moves linearly (or along a simple path) to remove material.</w:t>
      </w:r>
    </w:p>
    <w:p/>
    <w:p>
      <w:r>
        <w:t>Milling Machine</w:t>
      </w:r>
    </w:p>
    <w:p/>
    <w:p>
      <w:r>
        <w:t>Working Principle: The milling machine uses a rotating multi-point cutting tool (milling cutter) to remove material from a stationary workpiece. The workpiece is fed into the rotating cutter, or the cutter is moved around the workpiece to create the desired shape.</w:t>
      </w:r>
    </w:p>
    <w:p>
      <w:r>
        <w:t>Typical Operations:</w:t>
      </w:r>
    </w:p>
    <w:p>
      <w:r>
        <w:t>Face Milling: Creating flat surfaces.</w:t>
      </w:r>
    </w:p>
    <w:p>
      <w:r>
        <w:t>End Milling: Creating slots, pockets, and contours.</w:t>
      </w:r>
    </w:p>
    <w:p>
      <w:r>
        <w:t>Profile Milling: Cutting complex shapes.</w:t>
      </w:r>
    </w:p>
    <w:p>
      <w:r>
        <w:t>Drilling: Creating holes.</w:t>
      </w:r>
    </w:p>
    <w:p>
      <w:r>
        <w:t>Tapping: Cutting internal threads.</w:t>
      </w:r>
    </w:p>
    <w:p>
      <w:r>
        <w:t>Tooling: Milling machines use multi-point cutting tools called milling cutters, which come in various shapes and sizes (end mills, face mills, ball nose mills, etc.).</w:t>
      </w:r>
    </w:p>
    <w:p>
      <w:r>
        <w:t>Workpiece Holding: Workpieces are typically held in a vise, fixture, or directly on the machine table.</w:t>
      </w:r>
    </w:p>
    <w:p>
      <w:r>
        <w:t>Geometry: Capable of creating a wide variety of shapes, including flat surfaces, complex curves, slots, and holes.</w:t>
      </w:r>
    </w:p>
    <w:p>
      <w:r>
        <w:t>Motion: The cutting tool rotates, and the workpiece is moved in multiple axes (typically X, Y, and Z) to achieve the desired shape. Modern CNC milling machines can have even more axes for increased complexity.</w:t>
      </w:r>
    </w:p>
    <w:p/>
    <w:p>
      <w:r>
        <w:t>Key Differences Summarized</w:t>
      </w:r>
    </w:p>
    <w:p/>
    <w:p>
      <w:r>
        <w:t>Feature,Lathe Machine,Milling Machine</w:t>
      </w:r>
    </w:p>
    <w:p>
      <w:r>
        <w:t>Workpiece,Rotates,Stationary</w:t>
      </w:r>
    </w:p>
    <w:p>
      <w:r>
        <w:t>Cutting Tool,Stationary (Single-Point),Rotating (Multi-Point)</w:t>
      </w:r>
    </w:p>
    <w:p>
      <w:r>
        <w:t>Typical Shapes,Cylindrical, Axisymmetric,Flat Surfaces, Complex Shapes, Slots, Holes</w:t>
      </w:r>
    </w:p>
    <w:p>
      <w:r>
        <w:t>Primary Motion,Workpiece Rotation,Cutter Rotation &amp; Workpiece Movement</w:t>
      </w:r>
    </w:p>
    <w:p>
      <w:r>
        <w:t>Axes,Typically 2 (X and Z), sometimes with C-axis,Typically 3 (X, Y, and Z), often more with CNC</w:t>
      </w:r>
    </w:p>
    <w:p/>
    <w:p>
      <w:r>
        <w:t>In Simpler Terms</w:t>
      </w:r>
    </w:p>
    <w:p/>
    <w:p>
      <w:r>
        <w:t>Imagine you want to shape a piece of clay:</w:t>
      </w:r>
    </w:p>
    <w:p/>
    <w:p>
      <w:r>
        <w:t>Lathe: You put the clay on a spinning potter's wheel (the lathe). You hold a tool against the spinning clay to carve out a symmetrical, round shape like a vase or a bowl.</w:t>
      </w:r>
    </w:p>
    <w:p>
      <w:r>
        <w:t>Milling Machine: You have a block of clay (the workpiece). You use a spinning drill bit or carving tool (the milling cutter) to remove clay and create a 3D shape like a sculpture or a block with holes and grooves.</w:t>
      </w:r>
    </w:p>
    <w:p/>
    <w:p>
      <w:r>
        <w:t>Which Machine to Use?</w:t>
      </w:r>
    </w:p>
    <w:p/>
    <w:p>
      <w:r>
        <w:t>Use a lathe when you need to create round or cylindrical parts.</w:t>
      </w:r>
    </w:p>
    <w:p>
      <w:r>
        <w:t>Use a milling machine when you need to create flat surfaces, complex shapes, slots, pockets, or perform drilling and tapping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